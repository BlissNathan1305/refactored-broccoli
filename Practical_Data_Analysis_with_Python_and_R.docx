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br/>
        <w:br/>
        <w:br/>
        <w:br/>
      </w:r>
      <w:r>
        <w:rPr>
          <w:rFonts w:ascii="Times New Roman" w:hAnsi="Times New Roman"/>
          <w:b/>
          <w:sz w:val="72"/>
        </w:rPr>
        <w:t>PRACTICAL DATA ANALYSIS</w:t>
        <w:br/>
        <w:t>WITH PYTHON AND R</w:t>
        <w:br/>
      </w:r>
      <w:r>
        <w:rPr>
          <w:sz w:val="40"/>
        </w:rPr>
        <w:br/>
        <w:t>A HANDS-ON GUIDE</w:t>
        <w:br/>
      </w:r>
      <w:r>
        <w:rPr>
          <w:sz w:val="36"/>
        </w:rPr>
        <w:br/>
        <w:br/>
        <w:t>By Samuel Blessed Nathaniel</w:t>
        <w:br/>
      </w:r>
      <w:r>
        <w:rPr>
          <w:sz w:val="28"/>
        </w:rPr>
        <w:br/>
        <w:t>2025 Edition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Part I – Introduction to Data Analysis</w:t>
      </w:r>
    </w:p>
    <w:p>
      <w:pPr>
        <w:pStyle w:val="ListNumber"/>
      </w:pPr>
      <w:r>
        <w:t>Part II – Data Preparation and Cleaning</w:t>
      </w:r>
    </w:p>
    <w:p>
      <w:pPr>
        <w:pStyle w:val="ListNumber"/>
      </w:pPr>
      <w:r>
        <w:t>Part III – Analysis and Modeling</w:t>
      </w:r>
    </w:p>
    <w:p>
      <w:pPr>
        <w:pStyle w:val="ListNumber"/>
      </w:pPr>
      <w:r>
        <w:t>Part IV – Reporting, Automation &amp; Exporting Results</w:t>
      </w:r>
    </w:p>
    <w:p>
      <w:pPr>
        <w:pStyle w:val="ListNumber"/>
      </w:pPr>
      <w:r>
        <w:t>Chapter 1: What is Data Analysis?</w:t>
      </w:r>
    </w:p>
    <w:p>
      <w:pPr>
        <w:pStyle w:val="ListNumber"/>
      </w:pPr>
      <w:r>
        <w:t>Chapter 2: Getting Started with Python and R</w:t>
      </w:r>
    </w:p>
    <w:p>
      <w:pPr>
        <w:pStyle w:val="ListNumber"/>
      </w:pPr>
      <w:r>
        <w:t>Chapter 3: Data Collection</w:t>
      </w:r>
    </w:p>
    <w:p>
      <w:pPr>
        <w:pStyle w:val="ListNumber"/>
      </w:pPr>
      <w:r>
        <w:t>Chapter 4: Data Cleaning</w:t>
      </w:r>
    </w:p>
    <w:p>
      <w:pPr>
        <w:pStyle w:val="ListNumber"/>
      </w:pPr>
      <w:r>
        <w:t>Chapter 5: Data Exploration</w:t>
      </w:r>
    </w:p>
    <w:p>
      <w:pPr>
        <w:pStyle w:val="ListNumber"/>
      </w:pPr>
      <w:r>
        <w:t>Chapter 6: Statistical Analysis</w:t>
      </w:r>
    </w:p>
    <w:p>
      <w:pPr>
        <w:pStyle w:val="ListNumber"/>
      </w:pPr>
      <w:r>
        <w:t>Chapter 7: Data Visualization</w:t>
      </w:r>
    </w:p>
    <w:p>
      <w:pPr>
        <w:pStyle w:val="ListNumber"/>
      </w:pPr>
      <w:r>
        <w:t>Chapter 8: Predictive Modeling and Machine Learning</w:t>
      </w:r>
    </w:p>
    <w:p>
      <w:pPr>
        <w:pStyle w:val="ListNumber"/>
      </w:pPr>
      <w:r>
        <w:t>Chapter 9: Communicating Results Effectively</w:t>
      </w:r>
    </w:p>
    <w:p>
      <w:pPr>
        <w:pStyle w:val="ListNumber"/>
      </w:pPr>
      <w:r>
        <w:t>Chapter 10: Creating Reports in Python</w:t>
      </w:r>
    </w:p>
    <w:p>
      <w:pPr>
        <w:pStyle w:val="ListNumber"/>
      </w:pPr>
      <w:r>
        <w:t>Chapter 11: Creating Reports in R</w:t>
      </w:r>
    </w:p>
    <w:p>
      <w:pPr>
        <w:pStyle w:val="ListNumber"/>
      </w:pPr>
      <w:r>
        <w:t>Chapter 12: Building Dashboards</w:t>
      </w:r>
    </w:p>
    <w:p>
      <w:pPr>
        <w:pStyle w:val="ListNumber"/>
      </w:pPr>
      <w:r>
        <w:t>Chapter 13: Data Analysis Project Workflow</w:t>
      </w:r>
    </w:p>
    <w:p>
      <w:pPr>
        <w:pStyle w:val="ListNumber"/>
      </w:pPr>
      <w:r>
        <w:t>Chapter 14: Best Practices &amp; Ethics</w:t>
      </w:r>
    </w:p>
    <w:p>
      <w:r>
        <w:br w:type="page"/>
      </w:r>
    </w:p>
    <w:p>
      <w:pPr>
        <w:pStyle w:val="Heading1"/>
      </w:pPr>
      <w:r>
        <w:t>Chapter 1: What is Data Analysis?</w:t>
      </w:r>
    </w:p>
    <w:p>
      <w:r>
        <w:t xml:space="preserve">Data analysis is the systematic process of inspecting, cleaning, transforming, and modeling data </w:t>
        <w:br/>
        <w:t>with the goal of discovering useful information, informing conclusions, and supporting decision-making.</w:t>
        <w:br/>
        <w:t>This book focuses on practical, hands-on approaches using Python and R.</w:t>
      </w:r>
    </w:p>
    <w:p>
      <w:r>
        <w:br w:type="page"/>
      </w:r>
    </w:p>
    <w:p>
      <w:pPr>
        <w:pStyle w:val="Heading1"/>
      </w:pPr>
      <w:r>
        <w:t>Chapter 2: Getting Started with Python and R</w:t>
      </w:r>
    </w:p>
    <w:p>
      <w:r>
        <w:t>Python and R are the most widely used languages for data science.</w:t>
        <w:br/>
        <w:t>Python excels at automation, integration, and readability, while R is powerful for statistical modeling and visualization.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