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88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_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Test Book</w:t>
      </w:r>
    </w:p>
    <w:p>
      <w:r>
        <w:t>This is a minimal generated document. The cover above is the generated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